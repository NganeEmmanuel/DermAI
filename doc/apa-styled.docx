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Introduction</w:t>
      </w:r>
    </w:p>
    <w:p>
      <w:pPr>
        <w:pStyle w:val="Heading2"/>
      </w:pPr>
      <w:r>
        <w:t>1.1 Background</w:t>
      </w:r>
    </w:p>
    <w:p>
      <w:pPr>
        <w:pStyle w:val="Heading3"/>
      </w:pPr>
      <w:r>
        <w:t>1.1.1 History of AI</w:t>
      </w:r>
    </w:p>
    <w:p>
      <w:r>
        <w:t>This is body text in Times New Roman 12pt.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